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 Practice Questions (Based on E-Commerce Dataset)</w:t>
      </w:r>
    </w:p>
    <w:p>
      <w:r>
        <w:t>1. Select all customers who signed up in the last 30 days.</w:t>
      </w:r>
    </w:p>
    <w:p>
      <w:r>
        <w:t>2. Retrieve all products that cost more than 100.</w:t>
      </w:r>
    </w:p>
    <w:p>
      <w:r>
        <w:t>3. List the first 5 orders placed by any customer.</w:t>
      </w:r>
    </w:p>
    <w:p>
      <w:r>
        <w:t>4. Show distinct product categories from the products table.</w:t>
      </w:r>
    </w:p>
    <w:p>
      <w:r>
        <w:t>5. Get the total number of customers.</w:t>
      </w:r>
    </w:p>
    <w:p>
      <w:r>
        <w:t>6. Find all orders where status is not 'Cancelled'.</w:t>
      </w:r>
    </w:p>
    <w:p>
      <w:r>
        <w:t>7. List products priced between 100 and 300.</w:t>
      </w:r>
    </w:p>
    <w:p>
      <w:r>
        <w:t>8. Show customers whose email contains 'example'.</w:t>
      </w:r>
    </w:p>
    <w:p>
      <w:r>
        <w:t>9. Retrieve products with stock_quantity less than 20, ordered by price descending.</w:t>
      </w:r>
    </w:p>
    <w:p>
      <w:r>
        <w:t>10. List all orders placed by customer with customer_id = 3.</w:t>
      </w:r>
    </w:p>
    <w:p>
      <w:r>
        <w:t>11. Find the total number of orders placed by each customer.</w:t>
      </w:r>
    </w:p>
    <w:p>
      <w:r>
        <w:t>12. Get the average order amount from the payments table.</w:t>
      </w:r>
    </w:p>
    <w:p>
      <w:r>
        <w:t>13. Find the product with the highest price.</w:t>
      </w:r>
    </w:p>
    <w:p>
      <w:r>
        <w:t>14. Count how many products belong to each category.</w:t>
      </w:r>
    </w:p>
    <w:p>
      <w:r>
        <w:t>15. Show customers who have placed more than 2 orders.</w:t>
      </w:r>
    </w:p>
    <w:p>
      <w:r>
        <w:t>16. Get all orders along with the customer’s full name.</w:t>
      </w:r>
    </w:p>
    <w:p>
      <w:r>
        <w:t>17. List all order items with product names and their quantities.</w:t>
      </w:r>
    </w:p>
    <w:p>
      <w:r>
        <w:t>18. Show all payments along with order status.</w:t>
      </w:r>
    </w:p>
    <w:p>
      <w:r>
        <w:t>19. Retrieve reviews with customer name and product name.</w:t>
      </w:r>
    </w:p>
    <w:p>
      <w:r>
        <w:t>20. Find all products that were never ordered.</w:t>
      </w:r>
    </w:p>
    <w:p>
      <w:r>
        <w:t>21. Find the most expensive product ordered.</w:t>
      </w:r>
    </w:p>
    <w:p>
      <w:r>
        <w:t>22. Show customers who haven’t placed any orders.</w:t>
      </w:r>
    </w:p>
    <w:p>
      <w:r>
        <w:t>23. List products with prices higher than the average product price.</w:t>
      </w:r>
    </w:p>
    <w:p>
      <w:r>
        <w:t>24. Find the customer(s) who made the highest payment.</w:t>
      </w:r>
    </w:p>
    <w:p>
      <w:r>
        <w:t>25. Show the names of customers who ordered the cheapest product.</w:t>
      </w:r>
    </w:p>
    <w:p>
      <w:r>
        <w:t>26. Find customers who either placed an order or wrote a review (use UNION).</w:t>
      </w:r>
    </w:p>
    <w:p>
      <w:r>
        <w:t>27. Find customers who placed orders but never wrote a review.</w:t>
      </w:r>
    </w:p>
    <w:p>
      <w:r>
        <w:t>28. Get products reviewed but never ordered.</w:t>
      </w:r>
    </w:p>
    <w:p>
      <w:r>
        <w:t>29. Combine two SELECT queries using INTERSECT.</w:t>
      </w:r>
    </w:p>
    <w:p>
      <w:r>
        <w:t>30. Show difference between customers who placed orders and those who made payments.</w:t>
      </w:r>
    </w:p>
    <w:p>
      <w:r>
        <w:t>31. Insert a new product into the products table.</w:t>
      </w:r>
    </w:p>
    <w:p>
      <w:r>
        <w:t>32. Update the status of an order to 'Delivered'.</w:t>
      </w:r>
    </w:p>
    <w:p>
      <w:r>
        <w:t>33. Delete an order that has status 'Cancelled'.</w:t>
      </w:r>
    </w:p>
    <w:p>
      <w:r>
        <w:t>34. Create a new table called 'returns'.</w:t>
      </w:r>
    </w:p>
    <w:p>
      <w:r>
        <w:t>35. Alter the payments table to add a 'currency' column.</w:t>
      </w:r>
    </w:p>
    <w:p>
      <w:r>
        <w:t>36. Add a NOT NULL constraint to the 'email' column in customers.</w:t>
      </w:r>
    </w:p>
    <w:p>
      <w:r>
        <w:t>37. Create an index on the 'email' column.</w:t>
      </w:r>
    </w:p>
    <w:p>
      <w:r>
        <w:t>38. Drop the primary key from the orders table.</w:t>
      </w:r>
    </w:p>
    <w:p>
      <w:r>
        <w:t>39. Add a foreign key from reviews to orders.</w:t>
      </w:r>
    </w:p>
    <w:p>
      <w:r>
        <w:t>40. Add a CHECK constraint to ensure rating is between 1 and 5.</w:t>
      </w:r>
    </w:p>
    <w:p>
      <w:r>
        <w:t>41. Convert all customer names to uppercase.</w:t>
      </w:r>
    </w:p>
    <w:p>
      <w:r>
        <w:t>42. Show the length of each product name.</w:t>
      </w:r>
    </w:p>
    <w:p>
      <w:r>
        <w:t>43. Extract the year from the order_date.</w:t>
      </w:r>
    </w:p>
    <w:p>
      <w:r>
        <w:t>44. Calculate the number of days since each customer signed up.</w:t>
      </w:r>
    </w:p>
    <w:p>
      <w:r>
        <w:t>45. Replace spaces in product names with hyphens.</w:t>
      </w:r>
    </w:p>
    <w:p>
      <w:r>
        <w:t>46. Rank customers based on the total amount they paid.</w:t>
      </w:r>
    </w:p>
    <w:p>
      <w:r>
        <w:t>47. Assign row numbers to all products ordered, ordered by price.</w:t>
      </w:r>
    </w:p>
    <w:p>
      <w:r>
        <w:t>48. Show the cumulative sum of payments for each customer.</w:t>
      </w:r>
    </w:p>
    <w:p>
      <w:r>
        <w:t>49. Use LAG to find the previous order amount for each order.</w:t>
      </w:r>
    </w:p>
    <w:p>
      <w:r>
        <w:t>50. Use NTILE to divide customers into 4 payment quartiles.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